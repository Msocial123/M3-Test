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Shell Scripting Assessment Answers – Product Support Team</w:t>
      </w:r>
    </w:p>
    <w:p>
      <w:r>
        <w:t>This document contains model answers (scripts) for the Shell Scripting Assessment. Each answer is a standalone Bash script. Use responsibly in a safe test environment.</w:t>
      </w:r>
    </w:p>
    <w:p>
      <w:pPr>
        <w:pStyle w:val="Heading2"/>
      </w:pPr>
      <w:r>
        <w:t>Q1. Log Monitoring</w:t>
      </w:r>
    </w:p>
    <w:p>
      <w:r>
        <w:t>Script (bash):</w:t>
      </w:r>
    </w:p>
    <w:p>
      <w:pPr/>
      <w:r>
        <w:t>#!/usr/bin/env bash</w:t>
        <w:br/>
        <w:t>LOG="/var/log/app/app.log"</w:t>
        <w:br/>
        <w:t>ARCHIVE_DIR="/var/log/app/archive"</w:t>
        <w:br/>
        <w:t>THRESHOLD=$((500 * 1024 * 1024)) # 500 MB</w:t>
        <w:br/>
        <w:br/>
        <w:t>mkdir -p "$ARCHIVE_DIR"</w:t>
        <w:br/>
        <w:br/>
        <w:t>if [ -f "$LOG" ]; then</w:t>
        <w:br/>
        <w:t xml:space="preserve">  size=$(stat -c%s "$LOG")</w:t>
        <w:br/>
        <w:t xml:space="preserve">  if [ "$size" -gt "$THRESHOLD" ]; then</w:t>
        <w:br/>
        <w:t xml:space="preserve">    ts=$(date +%Y%m%d-%H%M%S)</w:t>
        <w:br/>
        <w:t xml:space="preserve">    mv "$LOG" "$ARCHIVE_DIR/app.log.$ts"</w:t>
        <w:br/>
        <w:t xml:space="preserve">    : &gt; "$LOG"</w:t>
        <w:br/>
        <w:t xml:space="preserve">    echo "Archived $LOG to $ARCHIVE_DIR/app.log.$ts and created new empty log."</w:t>
        <w:br/>
        <w:t xml:space="preserve">  else</w:t>
        <w:br/>
        <w:t xml:space="preserve">    echo "Log size is under threshold."</w:t>
        <w:br/>
        <w:t xml:space="preserve">  fi</w:t>
        <w:br/>
        <w:t>else</w:t>
        <w:br/>
        <w:t xml:space="preserve">  echo "Log file not found: $LOG"</w:t>
        <w:br/>
        <w:t>fi</w:t>
        <w:br/>
      </w:r>
    </w:p>
    <w:p>
      <w:pPr>
        <w:pStyle w:val="Heading2"/>
      </w:pPr>
      <w:r>
        <w:t>Q2. Service Status Checker</w:t>
      </w:r>
    </w:p>
    <w:p>
      <w:r>
        <w:t>Script (bash):</w:t>
      </w:r>
    </w:p>
    <w:p>
      <w:pPr/>
      <w:r>
        <w:t>#!/usr/bin/env bash</w:t>
        <w:br/>
        <w:t>SERVICES=(nginx mongodb redis)</w:t>
        <w:br/>
        <w:t>LOGFILE="/tmp/service_status.log"</w:t>
        <w:br/>
        <w:t>touch "$LOGFILE"</w:t>
        <w:br/>
        <w:br/>
        <w:t>all_up=true</w:t>
        <w:br/>
        <w:t>for s in "${SERVICES[@]}"; do</w:t>
        <w:br/>
        <w:t xml:space="preserve">  if systemctl is-active --quiet "$s"; then</w:t>
        <w:br/>
        <w:t xml:space="preserve">    :</w:t>
        <w:br/>
        <w:t xml:space="preserve">  else</w:t>
        <w:br/>
        <w:t xml:space="preserve">    echo "$(date +'%F %T') - Service $s is DOWN" | tee -a "$LOGFILE"</w:t>
        <w:br/>
        <w:t xml:space="preserve">    echo "Service $s is down"</w:t>
        <w:br/>
        <w:t xml:space="preserve">    all_up=false</w:t>
        <w:br/>
        <w:t xml:space="preserve">  fi</w:t>
        <w:br/>
        <w:t>done</w:t>
        <w:br/>
        <w:br/>
        <w:t>if $all_up; then</w:t>
        <w:br/>
        <w:t xml:space="preserve">  echo "All services are healthy."</w:t>
        <w:br/>
        <w:t>fi</w:t>
        <w:br/>
      </w:r>
    </w:p>
    <w:p>
      <w:pPr>
        <w:pStyle w:val="Heading2"/>
      </w:pPr>
      <w:r>
        <w:t>Q3. File Integrity Check</w:t>
      </w:r>
    </w:p>
    <w:p>
      <w:r>
        <w:t>Script (bash):</w:t>
      </w:r>
    </w:p>
    <w:p>
      <w:pPr/>
      <w:r>
        <w:t>#!/usr/bin/env bash</w:t>
        <w:br/>
        <w:t>FILES=(/etc/passwd /etc/hosts /etc/fstab)</w:t>
        <w:br/>
        <w:br/>
        <w:t>for f in "${FILES[@]}"; do</w:t>
        <w:br/>
        <w:t xml:space="preserve">  if [ ! -e "$f" ] || [ ! -s "$f" ]; then</w:t>
        <w:br/>
        <w:t xml:space="preserve">    echo "Critical system file missing or corrupted: $f"</w:t>
        <w:br/>
        <w:t xml:space="preserve">    exit 1</w:t>
        <w:br/>
        <w:t xml:space="preserve">  fi</w:t>
        <w:br/>
        <w:t>done</w:t>
        <w:br/>
        <w:br/>
        <w:t>echo "All critical files exist and are non-empty."</w:t>
        <w:br/>
      </w:r>
    </w:p>
    <w:p>
      <w:pPr>
        <w:pStyle w:val="Heading2"/>
      </w:pPr>
      <w:r>
        <w:t>Q4. Disk Space Alert</w:t>
      </w:r>
    </w:p>
    <w:p>
      <w:r>
        <w:t>Script (bash):</w:t>
      </w:r>
    </w:p>
    <w:p>
      <w:pPr/>
      <w:r>
        <w:t>#!/usr/bin/env bash</w:t>
        <w:br/>
        <w:t>THRESHOLD=80</w:t>
        <w:br/>
        <w:t>LOGFILE="/tmp/disk_alert.log"</w:t>
        <w:br/>
        <w:t>mounts=(/ /var)</w:t>
        <w:br/>
        <w:br/>
        <w:t>for m in "${mounts[@]}"; do</w:t>
        <w:br/>
        <w:t xml:space="preserve">  use=$(df -h "$m" | awk 'NR==2 {print $5}' | sed 's/%//')</w:t>
        <w:br/>
        <w:t xml:space="preserve">  if [ "$use" -ge "$THRESHOLD" ]; then</w:t>
        <w:br/>
        <w:t xml:space="preserve">    echo "$(date +'%F %T') - ALERT: $m usage ${use}%" | tee -a "$LOGFILE"</w:t>
        <w:br/>
        <w:t xml:space="preserve">  else</w:t>
        <w:br/>
        <w:t xml:space="preserve">    echo "$m: ${use}% (Sufficient disk space)"</w:t>
        <w:br/>
        <w:t xml:space="preserve">  fi</w:t>
        <w:br/>
        <w:t>done</w:t>
        <w:br/>
      </w:r>
    </w:p>
    <w:p>
      <w:pPr>
        <w:pStyle w:val="Heading2"/>
      </w:pPr>
      <w:r>
        <w:t>Q5. User Login Tracker</w:t>
      </w:r>
    </w:p>
    <w:p>
      <w:r>
        <w:t>Script (bash):</w:t>
      </w:r>
    </w:p>
    <w:p>
      <w:pPr/>
      <w:r>
        <w:t>#!/usr/bin/env bash</w:t>
        <w:br/>
        <w:t>read -p "Enter username: " username</w:t>
        <w:br/>
        <w:t>if who | awk '{print $1}' | grep -qw "$username"; then</w:t>
        <w:br/>
        <w:t xml:space="preserve">  who | awk -v u="$username" '$1==u {print "User logged in since", $3, $4}'</w:t>
        <w:br/>
        <w:t>else</w:t>
        <w:br/>
        <w:t xml:space="preserve">  echo "User is not currently logged in."</w:t>
        <w:br/>
        <w:t>fi</w:t>
        <w:br/>
      </w:r>
    </w:p>
    <w:p>
      <w:pPr>
        <w:pStyle w:val="Heading2"/>
      </w:pPr>
      <w:r>
        <w:t>Q6. Directory File Count</w:t>
      </w:r>
    </w:p>
    <w:p>
      <w:r>
        <w:t>Script (bash):</w:t>
      </w:r>
    </w:p>
    <w:p>
      <w:pPr/>
      <w:r>
        <w:t>#!/usr/bin/env bash</w:t>
        <w:br/>
        <w:t>base=/var/www</w:t>
        <w:br/>
        <w:t>if [ ! -d "$base" ]; then</w:t>
        <w:br/>
        <w:t xml:space="preserve">  echo "$base does not exist."</w:t>
        <w:br/>
        <w:t xml:space="preserve">  exit 1</w:t>
        <w:br/>
        <w:t>fi</w:t>
        <w:br/>
        <w:br/>
        <w:t>for d in "$base"/*/; do</w:t>
        <w:br/>
        <w:t xml:space="preserve">  [ -d "$d" ] || continue</w:t>
        <w:br/>
        <w:t xml:space="preserve">  count=$(find "$d" -type f | wc -l)</w:t>
        <w:br/>
        <w:t xml:space="preserve">  echo "$(basename "$d"): $count files"</w:t>
        <w:br/>
        <w:t>done</w:t>
        <w:br/>
      </w:r>
    </w:p>
    <w:p>
      <w:pPr>
        <w:pStyle w:val="Heading2"/>
      </w:pPr>
      <w:r>
        <w:t>Q7. Backup Rotation</w:t>
      </w:r>
    </w:p>
    <w:p>
      <w:r>
        <w:t>Script (bash):</w:t>
      </w:r>
    </w:p>
    <w:p>
      <w:pPr/>
      <w:r>
        <w:t>#!/usr/bin/env bash</w:t>
        <w:br/>
        <w:t>BACKUP_DIR=/opt/backups</w:t>
        <w:br/>
        <w:t>LOGFILE=/var/log/backup_rotation.log</w:t>
        <w:br/>
        <w:t>find "$BACKUP_DIR" -type f -mtime +7 -print0 | while IFS= read -r -d '' f; do</w:t>
        <w:br/>
        <w:t xml:space="preserve">  rm -f "$f" &amp;&amp; echo "$(date +'%F %T') Deleted: $f" &gt;&gt; "$LOGFILE"</w:t>
        <w:br/>
        <w:t>done</w:t>
        <w:br/>
      </w:r>
    </w:p>
    <w:p>
      <w:pPr>
        <w:pStyle w:val="Heading2"/>
      </w:pPr>
      <w:r>
        <w:t>Q8. Application Log Search</w:t>
      </w:r>
    </w:p>
    <w:p>
      <w:r>
        <w:t>Script (bash):</w:t>
      </w:r>
    </w:p>
    <w:p>
      <w:pPr/>
      <w:r>
        <w:t>#!/usr/bin/env bash</w:t>
        <w:br/>
        <w:t>KEYFILE=./keywords.txt</w:t>
        <w:br/>
        <w:t>LOG=/var/log/app.log</w:t>
        <w:br/>
        <w:br/>
        <w:t>if [ ! -f "$KEYFILE" ]; then</w:t>
        <w:br/>
        <w:t xml:space="preserve">  echo "Keyword file $KEYFILE not found."</w:t>
        <w:br/>
        <w:t xml:space="preserve">  exit 1</w:t>
        <w:br/>
        <w:t>fi</w:t>
        <w:br/>
        <w:br/>
        <w:t>while IFS= read -r key; do</w:t>
        <w:br/>
        <w:t xml:space="preserve">  [ -z "$key" ] &amp;&amp; continue</w:t>
        <w:br/>
        <w:t xml:space="preserve">  cnt=$(grep -i "$key" "$LOG" 2&gt;/dev/null | wc -l)</w:t>
        <w:br/>
        <w:t xml:space="preserve">  echo "Keyword '$key' occurrences: $cnt"</w:t>
        <w:br/>
        <w:t>done &lt; "$KEYFILE"</w:t>
        <w:br/>
      </w:r>
    </w:p>
    <w:p>
      <w:pPr>
        <w:pStyle w:val="Heading2"/>
      </w:pPr>
      <w:r>
        <w:t>Q9. CPU Usage Monitoring</w:t>
      </w:r>
    </w:p>
    <w:p>
      <w:r>
        <w:t>Script (bash):</w:t>
      </w:r>
    </w:p>
    <w:p>
      <w:pPr/>
      <w:r>
        <w:t>#!/usr/bin/env bash</w:t>
        <w:br/>
        <w:t>checks=6</w:t>
        <w:br/>
        <w:t>interval=10</w:t>
        <w:br/>
        <w:t>threshold=85</w:t>
        <w:br/>
        <w:br/>
        <w:t>for ((i=1;i&lt;=checks;i++)); do</w:t>
        <w:br/>
        <w:t xml:space="preserve">  cpu_idle=$(top -bn1 | grep "%Cpu(s)" | awk -F',' '{print $4}' | awk '{print $1}')</w:t>
        <w:br/>
        <w:t xml:space="preserve">  cpu_usage=$(awk -v idle="$cpu_idle" 'BEGIN{printf("%.0f", 100 - idle)}')</w:t>
        <w:br/>
        <w:t xml:space="preserve">  echo "Check $i: CPU usage ${cpu_usage}%"</w:t>
        <w:br/>
        <w:t xml:space="preserve">  if [ "$cpu_usage" -gt "$threshold" ]; then</w:t>
        <w:br/>
        <w:t xml:space="preserve">    echo "High CPU load detected!"</w:t>
        <w:br/>
        <w:t xml:space="preserve">    exit 0</w:t>
        <w:br/>
        <w:t xml:space="preserve">  fi</w:t>
        <w:br/>
        <w:t xml:space="preserve">  sleep $interval</w:t>
        <w:br/>
        <w:t>done</w:t>
        <w:br/>
        <w:t>echo "CPU usage within limits."</w:t>
        <w:br/>
      </w:r>
    </w:p>
    <w:p>
      <w:pPr>
        <w:pStyle w:val="Heading2"/>
      </w:pPr>
      <w:r>
        <w:t>Q10. Server Health Report</w:t>
      </w:r>
    </w:p>
    <w:p>
      <w:r>
        <w:t>Script (bash):</w:t>
      </w:r>
    </w:p>
    <w:p>
      <w:pPr/>
      <w:r>
        <w:t>#!/usr/bin/env bash</w:t>
        <w:br/>
        <w:t>LOG=/tmp/server_health_report.log</w:t>
        <w:br/>
        <w:t>count=6</w:t>
        <w:br/>
        <w:t>i=0</w:t>
        <w:br/>
        <w:t>while [ $i -lt $count ]; do</w:t>
        <w:br/>
        <w:t xml:space="preserve">  ts=$(date +'%F %T')</w:t>
        <w:br/>
        <w:t xml:space="preserve">  cpu=$(top -bn1 | grep "%Cpu(s)" | sed 's/.*, *\([0-9.]*\)%* id.*/\1/' | awk '{print "idle="$1}')</w:t>
        <w:br/>
        <w:t xml:space="preserve">  mem=$(free -h | awk 'NR==2{print $3"/"$2}')</w:t>
        <w:br/>
        <w:t xml:space="preserve">  disk=$(df -h / | awk 'NR==2{print $5}')</w:t>
        <w:br/>
        <w:t xml:space="preserve">  echo "$ts | CPU: $cpu | MEM: $mem | DISK_ROOT: $disk" &gt;&gt; "$LOG"</w:t>
        <w:br/>
        <w:t xml:space="preserve">  i=$((i+1))</w:t>
        <w:br/>
        <w:t xml:space="preserve">  sleep 3600</w:t>
        <w:br/>
        <w:t>done</w:t>
        <w:br/>
        <w:t>echo "Generated $count reports to $LOG"</w:t>
        <w:br/>
      </w:r>
    </w:p>
    <w:p>
      <w:pPr>
        <w:pStyle w:val="Heading2"/>
      </w:pPr>
      <w:r>
        <w:t>Q11. Database Connection Retry</w:t>
      </w:r>
    </w:p>
    <w:p>
      <w:r>
        <w:t>Script (bash):</w:t>
      </w:r>
    </w:p>
    <w:p>
      <w:pPr/>
      <w:r>
        <w:t>#!/usr/bin/env bash</w:t>
        <w:br/>
        <w:t>tries=5</w:t>
        <w:br/>
        <w:t>wait_sec=10</w:t>
        <w:br/>
        <w:t>i=1</w:t>
        <w:br/>
        <w:t>while [ $i -le $tries ]; do</w:t>
        <w:br/>
        <w:t xml:space="preserve">  if mysql -h localhost -u root -p'yourpassword' -e 'SELECT 1' &amp;&gt;/dev/null; then</w:t>
        <w:br/>
        <w:t xml:space="preserve">    echo "DB connected on attempt $i"</w:t>
        <w:br/>
        <w:t xml:space="preserve">    exit 0</w:t>
        <w:br/>
        <w:t xml:space="preserve">  else</w:t>
        <w:br/>
        <w:t xml:space="preserve">    echo "Attempt $i failed, retrying in $wait_sec seconds..."</w:t>
        <w:br/>
        <w:t xml:space="preserve">    i=$((i+1))</w:t>
        <w:br/>
        <w:t xml:space="preserve">    sleep $wait_sec</w:t>
        <w:br/>
        <w:t xml:space="preserve">  fi</w:t>
        <w:br/>
        <w:t>done</w:t>
        <w:br/>
        <w:t>echo "Database connection failed after $tries attempts."</w:t>
        <w:br/>
        <w:t>exit 1</w:t>
        <w:br/>
      </w:r>
    </w:p>
    <w:p>
      <w:pPr>
        <w:pStyle w:val="Heading2"/>
      </w:pPr>
      <w:r>
        <w:t>Q12. Web Application Health Check</w:t>
      </w:r>
    </w:p>
    <w:p>
      <w:r>
        <w:t>Script (bash):</w:t>
      </w:r>
    </w:p>
    <w:p>
      <w:pPr/>
      <w:r>
        <w:t>#!/usr/bin/env bash</w:t>
        <w:br/>
        <w:t>url="https://app.example.com"</w:t>
        <w:br/>
        <w:t>max=3</w:t>
        <w:br/>
        <w:t>i=1</w:t>
        <w:br/>
        <w:t>while [ $i -le $max ]; do</w:t>
        <w:br/>
        <w:t xml:space="preserve">  if curl -s -o /dev/null -w "%{http_code}" "$url" | grep -q "200"; then</w:t>
        <w:br/>
        <w:t xml:space="preserve">    echo "Site reachable on attempt $i"</w:t>
        <w:br/>
        <w:t xml:space="preserve">    exit 0</w:t>
        <w:br/>
        <w:t xml:space="preserve">  fi</w:t>
        <w:br/>
        <w:t xml:space="preserve">  echo "Attempt $i failed"</w:t>
        <w:br/>
        <w:t xml:space="preserve">  i=$((i+1))</w:t>
        <w:br/>
        <w:t xml:space="preserve">  sleep 2</w:t>
        <w:br/>
        <w:t>done</w:t>
        <w:br/>
        <w:t># send mail (assumes mailx configured)</w:t>
        <w:br/>
        <w:t>echo "Subject: App down" | sendmail -v support@example.com</w:t>
        <w:br/>
        <w:t>echo "Alert sent to support team."</w:t>
        <w:br/>
      </w:r>
    </w:p>
    <w:p>
      <w:pPr>
        <w:pStyle w:val="Heading2"/>
      </w:pPr>
      <w:r>
        <w:t>Q13. Log File Cleaner</w:t>
      </w:r>
    </w:p>
    <w:p>
      <w:r>
        <w:t>Script (bash):</w:t>
      </w:r>
    </w:p>
    <w:p>
      <w:pPr/>
      <w:r>
        <w:t>#!/usr/bin/env bash</w:t>
        <w:br/>
        <w:t>SRC=/var/logs/app</w:t>
        <w:br/>
        <w:t>DEST=/var/logs/archive</w:t>
        <w:br/>
        <w:t>mkdir -p "$DEST"</w:t>
        <w:br/>
        <w:t>find "$SRC" -type f -mtime +3 -name "*.log" -print0 | while IFS= read -r -d '' f; do</w:t>
        <w:br/>
        <w:t xml:space="preserve">  gzip -c "$f" &gt; "$DEST/$(basename "$f").gz" &amp;&amp; rm -f "$f" &amp;&amp; echo "Archived $f"</w:t>
        <w:br/>
        <w:t>done</w:t>
        <w:br/>
      </w:r>
    </w:p>
    <w:p>
      <w:pPr>
        <w:pStyle w:val="Heading2"/>
      </w:pPr>
      <w:r>
        <w:t>Q14. Process Auto-Restarter</w:t>
      </w:r>
    </w:p>
    <w:p>
      <w:r>
        <w:t>Script (bash):</w:t>
      </w:r>
    </w:p>
    <w:p>
      <w:pPr/>
      <w:r>
        <w:t>#!/usr/bin/env bash</w:t>
        <w:br/>
        <w:t>proc_name="payment-service"</w:t>
        <w:br/>
        <w:t>log=/var/log/payment-service-restarter.log</w:t>
        <w:br/>
        <w:br/>
        <w:t>while true; do</w:t>
        <w:br/>
        <w:t xml:space="preserve">  if pgrep -f "$proc_name" &gt;/dev/null; then</w:t>
        <w:br/>
        <w:t xml:space="preserve">    sleep 5</w:t>
        <w:br/>
        <w:t xml:space="preserve">    continue</w:t>
        <w:br/>
        <w:t xml:space="preserve">  else</w:t>
        <w:br/>
        <w:t xml:space="preserve">    echo "$(date +'%F %T') - $proc_name not running, attempting restart" | tee -a "$log"</w:t>
        <w:br/>
        <w:t xml:space="preserve">    systemctl start $proc_name || /usr/bin/$proc_name &amp;</w:t>
        <w:br/>
        <w:t xml:space="preserve">    sleep 5</w:t>
        <w:br/>
        <w:t xml:space="preserve">  fi</w:t>
        <w:br/>
        <w:t>done</w:t>
        <w:br/>
      </w:r>
    </w:p>
    <w:p>
      <w:pPr>
        <w:pStyle w:val="Heading2"/>
      </w:pPr>
      <w:r>
        <w:t>Q15. Configuration Drift Detector</w:t>
      </w:r>
    </w:p>
    <w:p>
      <w:r>
        <w:t>Script (bash):</w:t>
      </w:r>
    </w:p>
    <w:p>
      <w:pPr/>
      <w:r>
        <w:t>#!/usr/bin/env bash</w:t>
        <w:br/>
        <w:t>A=/etc/app/config.conf</w:t>
        <w:br/>
        <w:t>B=/opt/backup/config.conf</w:t>
        <w:br/>
        <w:br/>
        <w:t>if [ ! -f "$A" ] || [ ! -f "$B" ]; then</w:t>
        <w:br/>
        <w:t xml:space="preserve">  echo "One of the files is missing."</w:t>
        <w:br/>
        <w:t xml:space="preserve">  exit 1</w:t>
        <w:br/>
        <w:t>fi</w:t>
        <w:br/>
        <w:br/>
        <w:t>if ! diff -q "$A" "$B" &gt;/dev/null; then</w:t>
        <w:br/>
        <w:t xml:space="preserve">  echo "Configuration mismatch detected."</w:t>
        <w:br/>
        <w:t>else</w:t>
        <w:br/>
        <w:t xml:space="preserve">  echo "Configuration is consistent."</w:t>
        <w:br/>
        <w:t>fi</w:t>
        <w:br/>
      </w:r>
    </w:p>
    <w:p>
      <w:pPr>
        <w:pStyle w:val="Heading2"/>
      </w:pPr>
      <w:r>
        <w:t>Q16. Environment Validator</w:t>
      </w:r>
    </w:p>
    <w:p>
      <w:r>
        <w:t>Script (bash):</w:t>
      </w:r>
    </w:p>
    <w:p>
      <w:pPr/>
      <w:r>
        <w:t>#!/usr/bin/env bash</w:t>
        <w:br/>
        <w:t>PASS=0; FAIL=0</w:t>
        <w:br/>
        <w:t>echo "Environment validation report:"</w:t>
        <w:br/>
        <w:t>ram_kb=$(grep MemTotal /proc/meminfo | awk '{print $2}')</w:t>
        <w:br/>
        <w:t>ram_mb=$((ram_kb/1024))</w:t>
        <w:br/>
        <w:t>if [ "$ram_mb" -ge 4096 ]; then echo "RAM &gt;=4GB: PASS"; PASS=$((PASS+1)); else echo "RAM &gt;=4GB: FAIL ($ram_mb MB)"; FAIL=$((FAIL+1)); fi</w:t>
        <w:br/>
        <w:t>avail_kb=$(df --output=avail /var | tail -1)</w:t>
        <w:br/>
        <w:t>avail_mb=$((avail_kb/1024))</w:t>
        <w:br/>
        <w:t>if [ "$avail_mb" -ge 20000 ]; then echo "/var &gt;=20GB: PASS"; PASS=$((PASS+1)); else echo "/var &gt;=20GB: FAIL ($avail_mb MB)"; FAIL=$((FAIL+1)); fi</w:t>
        <w:br/>
        <w:t>for b in docker curl git; do</w:t>
        <w:br/>
        <w:t xml:space="preserve">  if command -v $b &gt;/dev/null 2&gt;&amp;1; then echo "$b: PASS"; PASS=$((PASS+1)); else echo "$b: FAIL"; FAIL=$((FAIL+1)); fi</w:t>
        <w:br/>
        <w:t>done</w:t>
        <w:br/>
        <w:t>echo "Summary: PASS=$PASS, FAIL=$FAIL"</w:t>
        <w:br/>
      </w:r>
    </w:p>
    <w:p>
      <w:pPr>
        <w:pStyle w:val="Heading2"/>
      </w:pPr>
      <w:r>
        <w:t>Q17. Auto-Archive Tool</w:t>
      </w:r>
    </w:p>
    <w:p>
      <w:r>
        <w:t>Script (bash):</w:t>
      </w:r>
    </w:p>
    <w:p>
      <w:pPr/>
      <w:r>
        <w:t>#!/usr/bin/env bash</w:t>
        <w:br/>
        <w:t>SRC=/opt/projects</w:t>
        <w:br/>
        <w:t>DEST=/opt/archives</w:t>
        <w:br/>
        <w:t>mkdir -p "$DEST"</w:t>
        <w:br/>
        <w:t>archived=0</w:t>
        <w:br/>
        <w:t>for d in "$SRC"/*/; do</w:t>
        <w:br/>
        <w:t xml:space="preserve">  [ -d "$d" ] || continue</w:t>
        <w:br/>
        <w:t xml:space="preserve">  if [ $(find "$d" -maxdepth 0 -mtime +30 | wc -l) -gt 0 ]; then</w:t>
        <w:br/>
        <w:t xml:space="preserve">    tar -czf "$DEST/$(basename "$d")-$(date +%Y%m%d).tar.gz" -C "$SRC" "$(basename "$d")" &amp;&amp; archived=$((archived+1)) &amp;&amp; echo "Archived $d"</w:t>
        <w:br/>
        <w:t xml:space="preserve">  fi</w:t>
        <w:br/>
        <w:t>done</w:t>
        <w:br/>
        <w:t>echo "Archived projects: $archived"</w:t>
        <w:br/>
      </w:r>
    </w:p>
    <w:p>
      <w:pPr>
        <w:pStyle w:val="Heading2"/>
      </w:pPr>
      <w:r>
        <w:t>Q18. Log Analyzer with Loop</w:t>
      </w:r>
    </w:p>
    <w:p>
      <w:r>
        <w:t>Script (bash):</w:t>
      </w:r>
    </w:p>
    <w:p>
      <w:pPr/>
      <w:r>
        <w:t>#!/usr/bin/env bash</w:t>
        <w:br/>
        <w:t>DIR=/var/logs/app</w:t>
        <w:br/>
        <w:t>count=0</w:t>
        <w:br/>
        <w:t>for f in "$DIR"/*.log; do</w:t>
        <w:br/>
        <w:t xml:space="preserve">  [ -f "$f" ] || continue</w:t>
        <w:br/>
        <w:t xml:space="preserve">  if grep -q "ERROR" "$f"; then</w:t>
        <w:br/>
        <w:t xml:space="preserve">    count=$((count+1))</w:t>
        <w:br/>
        <w:t xml:space="preserve">  fi</w:t>
        <w:br/>
        <w:t>done</w:t>
        <w:br/>
        <w:t>echo "Number of log files containing ERROR: $count"</w:t>
        <w:br/>
      </w:r>
    </w:p>
    <w:p>
      <w:pPr>
        <w:pStyle w:val="Heading2"/>
      </w:pPr>
      <w:r>
        <w:t>Q19. API Response Validator</w:t>
      </w:r>
    </w:p>
    <w:p>
      <w:r>
        <w:t>Script (bash):</w:t>
      </w:r>
    </w:p>
    <w:p>
      <w:pPr/>
      <w:r>
        <w:t>#!/usr/bin/env bash</w:t>
        <w:br/>
        <w:t>url="http://internal.api/health"</w:t>
        <w:br/>
        <w:t>fail=0</w:t>
        <w:br/>
        <w:t>for i in {1..5}; do</w:t>
        <w:br/>
        <w:t xml:space="preserve">  code=$(curl -s -o /dev/null -w "%{http_code}" "$url")</w:t>
        <w:br/>
        <w:t xml:space="preserve">  if [ "$code" -ne 200 ]; then</w:t>
        <w:br/>
        <w:t xml:space="preserve">    fail=1</w:t>
        <w:br/>
        <w:t xml:space="preserve">    echo "Request $i failed with code $code"</w:t>
        <w:br/>
        <w:t xml:space="preserve">  fi</w:t>
        <w:br/>
        <w:t>done</w:t>
        <w:br/>
        <w:t>if [ $fail -eq 0 ]; then echo "API stable."; else echo "API instability detected."; fi</w:t>
        <w:br/>
      </w:r>
    </w:p>
    <w:p>
      <w:pPr>
        <w:pStyle w:val="Heading2"/>
      </w:pPr>
      <w:r>
        <w:t>Q20. Automated Cleanup</w:t>
      </w:r>
    </w:p>
    <w:p>
      <w:r>
        <w:t>Script (bash):</w:t>
      </w:r>
    </w:p>
    <w:p>
      <w:pPr/>
      <w:r>
        <w:t>#!/usr/bin/env bash</w:t>
        <w:br/>
        <w:t>DIR=/tmp</w:t>
        <w:br/>
        <w:t>LOG=/tmp/cleanup_report.log</w:t>
        <w:br/>
        <w:t>find "$DIR" -type f -mtime +2 ! -name "*.lock" -print0 | while IFS= read -r -d '' f; do</w:t>
        <w:br/>
        <w:t xml:space="preserve">  rm -f "$f" &amp;&amp; echo "$(date +'%F %T') Deleted $f" &gt;&gt; "$LOG"</w:t>
        <w:br/>
        <w:t>done</w:t>
        <w:br/>
        <w:t>echo "Cleanup complete. See $LOG"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