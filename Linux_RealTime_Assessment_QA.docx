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849" w:rsidRDefault="00B95DC6">
      <w:pPr>
        <w:pStyle w:val="ListNumber"/>
      </w:pPr>
      <w:bookmarkStart w:id="0" w:name="_GoBack"/>
      <w:bookmarkEnd w:id="0"/>
      <w:r>
        <w:t xml:space="preserve">Q1. Compress all `.log` files older than 7 days from `/var/log/app/` and </w:t>
      </w:r>
      <w:r>
        <w:t>store them in `/backup/logs/`.</w:t>
      </w:r>
    </w:p>
    <w:p w:rsidR="00D10849" w:rsidRDefault="00B95DC6">
      <w:pPr>
        <w:pStyle w:val="ListBullet"/>
      </w:pPr>
      <w:r>
        <w:t>Solution:</w:t>
      </w:r>
    </w:p>
    <w:p w:rsidR="00D10849" w:rsidRDefault="00B95DC6">
      <w:r>
        <w:t>find /var/log/app/ -type f -name "*.log" -mtime +7 -exec tar -rvf /backup/logs/old_logs.tar {} \; &amp;&amp; gzip /backup/logs/old_logs.tar</w:t>
      </w:r>
    </w:p>
    <w:p w:rsidR="00D10849" w:rsidRDefault="00B95DC6">
      <w:r>
        <w:t>Explanation: Finds .log files older than 7 days, archives them, and compresses</w:t>
      </w:r>
      <w:r>
        <w:t xml:space="preserve"> the output.</w:t>
      </w:r>
    </w:p>
    <w:p w:rsidR="00D10849" w:rsidRDefault="00B95DC6">
      <w:pPr>
        <w:pStyle w:val="ListNumber"/>
      </w:pPr>
      <w:r>
        <w:t>Q2. Restore `/etc/config.conf` from `/backup/etc/config.conf` with ownership as `root` and permissions `644`.</w:t>
      </w:r>
    </w:p>
    <w:p w:rsidR="00D10849" w:rsidRDefault="00B95DC6">
      <w:pPr>
        <w:pStyle w:val="ListBullet"/>
      </w:pPr>
      <w:r>
        <w:t>Solution:</w:t>
      </w:r>
    </w:p>
    <w:p w:rsidR="00D10849" w:rsidRDefault="00B95DC6">
      <w:r>
        <w:t>cp /backup/etc/config.conf /etc/config.conf &amp;&amp; chown root:root /etc/config.conf &amp;&amp; chmod 644 /etc/config.conf</w:t>
      </w:r>
    </w:p>
    <w:p w:rsidR="00D10849" w:rsidRDefault="00B95DC6">
      <w:r>
        <w:t>Explanat</w:t>
      </w:r>
      <w:r>
        <w:t>ion: Restores the file with correct ownership and permissions.</w:t>
      </w:r>
    </w:p>
    <w:p w:rsidR="00D10849" w:rsidRDefault="00B95DC6">
      <w:pPr>
        <w:pStyle w:val="ListNumber"/>
      </w:pPr>
      <w:r>
        <w:t>Q3. In `/etc/app/config.txt`, change `ENV=dev` to `ENV=prod` without opening the file (use `sed` or `awk`).</w:t>
      </w:r>
    </w:p>
    <w:p w:rsidR="00D10849" w:rsidRDefault="00B95DC6">
      <w:pPr>
        <w:pStyle w:val="ListBullet"/>
      </w:pPr>
      <w:r>
        <w:t>Solution:</w:t>
      </w:r>
    </w:p>
    <w:p w:rsidR="00D10849" w:rsidRDefault="00B95DC6">
      <w:r>
        <w:t>sed -i 's/ENV=dev/ENV=prod/' /etc/app/config.txt</w:t>
      </w:r>
    </w:p>
    <w:p w:rsidR="00D10849" w:rsidRDefault="00B95DC6">
      <w:r>
        <w:t>Explanation: Replaces the value without opening the file.</w:t>
      </w:r>
    </w:p>
    <w:p w:rsidR="00D10849" w:rsidRDefault="00B95DC6">
      <w:pPr>
        <w:pStyle w:val="ListNumber"/>
      </w:pPr>
      <w:r>
        <w:t>Q4. Convert `web.conf` from DOS to UNIX format.</w:t>
      </w:r>
    </w:p>
    <w:p w:rsidR="00D10849" w:rsidRDefault="00B95DC6">
      <w:pPr>
        <w:pStyle w:val="ListBullet"/>
      </w:pPr>
      <w:r>
        <w:t>Solution:</w:t>
      </w:r>
    </w:p>
    <w:p w:rsidR="00D10849" w:rsidRDefault="00B95DC6">
      <w:r>
        <w:t>dos2unix web.conf  # or sed -i 's/\r$//' web.conf</w:t>
      </w:r>
    </w:p>
    <w:p w:rsidR="00D10849" w:rsidRDefault="00B95DC6">
      <w:r>
        <w:t>Explanation: Converts DOS line endings to UNIX format.</w:t>
      </w:r>
    </w:p>
    <w:p w:rsidR="00D10849" w:rsidRDefault="00D10849">
      <w:pPr>
        <w:pStyle w:val="Heading2"/>
      </w:pPr>
    </w:p>
    <w:p w:rsidR="00D10849" w:rsidRDefault="00B95DC6">
      <w:pPr>
        <w:pStyle w:val="ListNumber"/>
      </w:pPr>
      <w:r>
        <w:t>Q</w:t>
      </w:r>
      <w:r>
        <w:t>5. Display the kernel version and OS release details.</w:t>
      </w:r>
    </w:p>
    <w:p w:rsidR="00D10849" w:rsidRDefault="00B95DC6">
      <w:pPr>
        <w:pStyle w:val="ListBullet"/>
      </w:pPr>
      <w:r>
        <w:t>Solution:</w:t>
      </w:r>
    </w:p>
    <w:p w:rsidR="00D10849" w:rsidRDefault="00B95DC6">
      <w:r>
        <w:t>uname -r &amp;&amp; cat /etc/os-release</w:t>
      </w:r>
    </w:p>
    <w:p w:rsidR="00D10849" w:rsidRDefault="00B95DC6">
      <w:r>
        <w:t xml:space="preserve"> Explanation: Displays kernel and OS version details.</w:t>
      </w:r>
    </w:p>
    <w:p w:rsidR="00D10849" w:rsidRDefault="00B95DC6">
      <w:pPr>
        <w:pStyle w:val="ListNumber"/>
      </w:pPr>
      <w:r>
        <w:t>Q6. List three commands to monitor CPU, memory, and top-consuming processes in real-time.</w:t>
      </w:r>
    </w:p>
    <w:p w:rsidR="00D10849" w:rsidRDefault="00B95DC6">
      <w:pPr>
        <w:pStyle w:val="ListBullet"/>
      </w:pPr>
      <w:r>
        <w:t>Solution:</w:t>
      </w:r>
    </w:p>
    <w:p w:rsidR="00D10849" w:rsidRDefault="00B95DC6">
      <w:r>
        <w:lastRenderedPageBreak/>
        <w:t>top</w:t>
      </w:r>
      <w:r>
        <w:br/>
        <w:t>vmstat 1</w:t>
      </w:r>
      <w:r>
        <w:br/>
        <w:t>free -h</w:t>
      </w:r>
    </w:p>
    <w:p w:rsidR="00D10849" w:rsidRDefault="00B95DC6">
      <w:r>
        <w:t>Explanation: Monitors CPU, memory, and processes in real-time.</w:t>
      </w:r>
    </w:p>
    <w:p w:rsidR="00D10849" w:rsidRDefault="00B95DC6">
      <w:pPr>
        <w:pStyle w:val="ListNumber"/>
      </w:pPr>
      <w:r>
        <w:t>Q7. Create a user `murali` with home directory `/home/murali`, group `developers`, and password never expires.</w:t>
      </w:r>
    </w:p>
    <w:p w:rsidR="00D10849" w:rsidRDefault="00B95DC6">
      <w:pPr>
        <w:pStyle w:val="ListBullet"/>
      </w:pPr>
      <w:r>
        <w:t>Solution:</w:t>
      </w:r>
    </w:p>
    <w:p w:rsidR="00D10849" w:rsidRDefault="00B95DC6">
      <w:r>
        <w:t xml:space="preserve">useradd -m -d </w:t>
      </w:r>
      <w:r>
        <w:t>/home/murali -G developers murali &amp;&amp; passwd murali &amp;&amp; chage -M 99999 murali</w:t>
      </w:r>
    </w:p>
    <w:p w:rsidR="00D10849" w:rsidRDefault="00B95DC6">
      <w:r>
        <w:t>Explanation: Creates a user, sets home and group, and disables password expiry.</w:t>
      </w:r>
    </w:p>
    <w:p w:rsidR="00D10849" w:rsidRDefault="00B95DC6">
      <w:pPr>
        <w:pStyle w:val="ListNumber"/>
      </w:pPr>
      <w:r>
        <w:t>Q8. Find all users with a valid login shell (not `/sbin/nologin`).</w:t>
      </w:r>
    </w:p>
    <w:p w:rsidR="00D10849" w:rsidRDefault="00B95DC6">
      <w:pPr>
        <w:pStyle w:val="ListBullet"/>
      </w:pPr>
      <w:r>
        <w:t>Solution:</w:t>
      </w:r>
    </w:p>
    <w:p w:rsidR="00D10849" w:rsidRDefault="00B95DC6">
      <w:r>
        <w:t>grep -v '/sbin/nol</w:t>
      </w:r>
      <w:r>
        <w:t>ogin' /etc/passwd | awk -F: '{print $1, $7}'</w:t>
      </w:r>
    </w:p>
    <w:p w:rsidR="00D10849" w:rsidRDefault="00B95DC6">
      <w:r>
        <w:t xml:space="preserve"> Explanation: Lists users with valid login shells.</w:t>
      </w:r>
    </w:p>
    <w:p w:rsidR="00D10849" w:rsidRDefault="00B95DC6">
      <w:pPr>
        <w:pStyle w:val="ListNumber"/>
      </w:pPr>
      <w:r>
        <w:t>Q9. Your app can’t connect to `10.0.0.5:3306`. Check connectivity, verify port, and trace the route.</w:t>
      </w:r>
    </w:p>
    <w:p w:rsidR="00D10849" w:rsidRDefault="00B95DC6">
      <w:pPr>
        <w:pStyle w:val="ListBullet"/>
      </w:pPr>
      <w:r>
        <w:t>Solution:</w:t>
      </w:r>
    </w:p>
    <w:p w:rsidR="00D10849" w:rsidRDefault="00B95DC6">
      <w:r>
        <w:t>ping -c 4 10.0.0.5 &amp;&amp; nc -zv</w:t>
      </w:r>
      <w:r>
        <w:t xml:space="preserve"> 10.0.0.5 3306 &amp;&amp; traceroute 10.0.0.5</w:t>
      </w:r>
    </w:p>
    <w:p w:rsidR="00D10849" w:rsidRDefault="00B95DC6">
      <w:r>
        <w:t>Explanation: Checks connectivity, verifies port, and traces the network route.</w:t>
      </w:r>
    </w:p>
    <w:p w:rsidR="00D10849" w:rsidRDefault="00B95DC6">
      <w:pPr>
        <w:pStyle w:val="ListNumber"/>
      </w:pPr>
      <w:r>
        <w:t>Q10. Write a bash script to ping servers from `servers.txt` and log reachable servers in `success.log` and unreachable ones in `failed.lo</w:t>
      </w:r>
      <w:r>
        <w:t>g`.</w:t>
      </w:r>
    </w:p>
    <w:p w:rsidR="00D10849" w:rsidRDefault="00B95DC6">
      <w:pPr>
        <w:pStyle w:val="ListBullet"/>
      </w:pPr>
      <w:r>
        <w:t>Solution:</w:t>
      </w:r>
    </w:p>
    <w:p w:rsidR="00D10849" w:rsidRDefault="00B95DC6">
      <w:r>
        <w:t>#!/bin/bash</w:t>
      </w:r>
      <w:r>
        <w:br/>
        <w:t>while read host; do</w:t>
      </w:r>
      <w:r>
        <w:br/>
        <w:t xml:space="preserve">  if ping -c 2 $host &amp;&gt;/dev/null; then</w:t>
      </w:r>
      <w:r>
        <w:br/>
        <w:t xml:space="preserve">    echo "$host is reachable" &gt;&gt; success.log</w:t>
      </w:r>
      <w:r>
        <w:br/>
        <w:t xml:space="preserve">  else</w:t>
      </w:r>
      <w:r>
        <w:br/>
        <w:t xml:space="preserve">    echo "$host is unreachable" &gt;&gt; failed.log</w:t>
      </w:r>
      <w:r>
        <w:br/>
        <w:t xml:space="preserve">  fi</w:t>
      </w:r>
      <w:r>
        <w:br/>
        <w:t>done &lt; servers.txt</w:t>
      </w:r>
    </w:p>
    <w:p w:rsidR="00D10849" w:rsidRDefault="00B95DC6">
      <w:r>
        <w:t xml:space="preserve"> Explanation: Script pings servers from a lis</w:t>
      </w:r>
      <w:r>
        <w:t>t and logs results.</w:t>
      </w:r>
    </w:p>
    <w:p w:rsidR="00D10849" w:rsidRDefault="00B95DC6">
      <w:pPr>
        <w:pStyle w:val="ListNumber"/>
      </w:pPr>
      <w:r>
        <w:lastRenderedPageBreak/>
        <w:t>Q11. Find all files owned by `root` in `/etc` with `777` permissions.</w:t>
      </w:r>
    </w:p>
    <w:p w:rsidR="00D10849" w:rsidRDefault="00B95DC6">
      <w:pPr>
        <w:pStyle w:val="ListBullet"/>
      </w:pPr>
      <w:r>
        <w:t>Solution:</w:t>
      </w:r>
    </w:p>
    <w:p w:rsidR="00D10849" w:rsidRDefault="00B95DC6">
      <w:r>
        <w:t>find /etc -type f -user root -perm 777</w:t>
      </w:r>
    </w:p>
    <w:p w:rsidR="00D10849" w:rsidRDefault="00B95DC6">
      <w:r>
        <w:t>Explanation: Lists insecure root-owned files.</w:t>
      </w:r>
    </w:p>
    <w:p w:rsidR="00D10849" w:rsidRDefault="00B95DC6">
      <w:pPr>
        <w:pStyle w:val="ListNumber"/>
      </w:pPr>
      <w:r>
        <w:t xml:space="preserve">Q12. Extract all failed login attempts from </w:t>
      </w:r>
      <w:r>
        <w:t>system logs.</w:t>
      </w:r>
    </w:p>
    <w:p w:rsidR="00D10849" w:rsidRDefault="00B95DC6">
      <w:pPr>
        <w:pStyle w:val="ListBullet"/>
      </w:pPr>
      <w:r>
        <w:t>Solution:</w:t>
      </w:r>
    </w:p>
    <w:p w:rsidR="00D10849" w:rsidRDefault="00B95DC6">
      <w:r>
        <w:t>grep 'Failed password' /var/log/auth.log  # or journalctl -u sshd | grep 'Failed'</w:t>
      </w:r>
    </w:p>
    <w:p w:rsidR="00D10849" w:rsidRDefault="00B95DC6">
      <w:r>
        <w:t>Explanation: Displays failed SSH login attempts.</w:t>
      </w:r>
    </w:p>
    <w:p w:rsidR="00D10849" w:rsidRDefault="00B95DC6">
      <w:pPr>
        <w:pStyle w:val="ListNumber"/>
      </w:pPr>
      <w:r>
        <w:t xml:space="preserve">Q13. A Java process consumes high memory. Find it, check memory </w:t>
      </w:r>
      <w:r>
        <w:t>usage, and kill it gracefully.</w:t>
      </w:r>
    </w:p>
    <w:p w:rsidR="00D10849" w:rsidRDefault="00B95DC6">
      <w:pPr>
        <w:pStyle w:val="ListBullet"/>
      </w:pPr>
      <w:r>
        <w:t>Solution:</w:t>
      </w:r>
    </w:p>
    <w:p w:rsidR="00D10849" w:rsidRDefault="00B95DC6">
      <w:r>
        <w:t>ps aux | grep java &amp;&amp; top -p &lt;PID&gt; &amp;&amp; kill -15 &lt;PID&gt;</w:t>
      </w:r>
    </w:p>
    <w:p w:rsidR="00D10849" w:rsidRDefault="00B95DC6">
      <w:r>
        <w:t xml:space="preserve"> Explanation: Finds and gracefully kills high-memory Java process.</w:t>
      </w:r>
    </w:p>
    <w:p w:rsidR="00D10849" w:rsidRDefault="00B95DC6">
      <w:pPr>
        <w:pStyle w:val="ListNumber"/>
      </w:pPr>
      <w:r>
        <w:t xml:space="preserve">Q14. Check disk utilization and find which directory under `/var` </w:t>
      </w:r>
      <w:r>
        <w:t>consumes the most space.</w:t>
      </w:r>
    </w:p>
    <w:p w:rsidR="00D10849" w:rsidRDefault="00B95DC6">
      <w:pPr>
        <w:pStyle w:val="ListBullet"/>
      </w:pPr>
      <w:r>
        <w:t>Solution:</w:t>
      </w:r>
    </w:p>
    <w:p w:rsidR="00D10849" w:rsidRDefault="00B95DC6">
      <w:r>
        <w:t>df -h &amp;&amp; du -h /var | sort -hr | head -n 10</w:t>
      </w:r>
    </w:p>
    <w:p w:rsidR="00D10849" w:rsidRDefault="00B95DC6">
      <w:r>
        <w:t>Explanation: Shows disk utilization and top space-consuming directories.</w:t>
      </w:r>
    </w:p>
    <w:p w:rsidR="00D10849" w:rsidRDefault="00B95DC6">
      <w:pPr>
        <w:pStyle w:val="ListNumber"/>
      </w:pPr>
      <w:r>
        <w:t>Q15. Write a shell script to back up `/var/www/html` to `/backup</w:t>
      </w:r>
      <w:r>
        <w:t>/html`, keep only last 5 backups.</w:t>
      </w:r>
    </w:p>
    <w:p w:rsidR="00D10849" w:rsidRDefault="00B95DC6">
      <w:pPr>
        <w:pStyle w:val="ListBullet"/>
      </w:pPr>
      <w:r>
        <w:t>Solution:</w:t>
      </w:r>
    </w:p>
    <w:p w:rsidR="00D10849" w:rsidRDefault="00B95DC6">
      <w:r>
        <w:t>#!/bin/bash</w:t>
      </w:r>
      <w:r>
        <w:br/>
        <w:t>SRC="/var/www/html"</w:t>
      </w:r>
      <w:r>
        <w:br/>
        <w:t>DEST="/backup/html"</w:t>
      </w:r>
      <w:r>
        <w:br/>
        <w:t>DATE=$(date +%F_%H-%M-%S)</w:t>
      </w:r>
      <w:r>
        <w:br/>
        <w:t>mkdir -p $DEST</w:t>
      </w:r>
      <w:r>
        <w:br/>
        <w:t>tar -czf $DEST/html_backup_$DATE.tar.gz $SRC</w:t>
      </w:r>
      <w:r>
        <w:br/>
        <w:t>ls -tp $DEST/html_backup_*.tar.gz | tail -n +6 | xargs -I {} rm -- {}</w:t>
      </w:r>
    </w:p>
    <w:p w:rsidR="00D10849" w:rsidRDefault="00B95DC6">
      <w:r>
        <w:t>Explanation: Creates timestamped backups and keeps only last 5.</w:t>
      </w:r>
    </w:p>
    <w:p w:rsidR="00000000" w:rsidRDefault="00B95DC6" w:rsidP="00B95DC6">
      <w:r>
        <w:lastRenderedPageBreak/>
        <w:br/>
      </w:r>
    </w:p>
    <w:p w:rsidR="00B95DC6" w:rsidRDefault="00B95DC6" w:rsidP="00B95DC6"/>
    <w:sectPr w:rsidR="00B95D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95DC6"/>
    <w:rsid w:val="00CB0664"/>
    <w:rsid w:val="00D108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8F863"/>
  <w14:defaultImageDpi w14:val="300"/>
  <w15:docId w15:val="{7034C419-797E-4E01-AE21-9B7BC3C7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0B3830-4E9A-4569-A1C0-2BE8EE235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Murali Mohan M</cp:lastModifiedBy>
  <cp:revision>2</cp:revision>
  <dcterms:created xsi:type="dcterms:W3CDTF">2013-12-23T23:15:00Z</dcterms:created>
  <dcterms:modified xsi:type="dcterms:W3CDTF">2025-10-10T13:50:00Z</dcterms:modified>
  <cp:category/>
</cp:coreProperties>
</file>