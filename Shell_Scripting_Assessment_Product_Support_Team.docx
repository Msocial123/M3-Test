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7C" w:rsidRDefault="00DF02DE">
      <w:pPr>
        <w:pStyle w:val="Heading2"/>
      </w:pPr>
      <w:r>
        <w:t>Section 1: Conditional Statements (Real-time Scenarios)</w:t>
      </w:r>
    </w:p>
    <w:p w:rsidR="0057197C" w:rsidRDefault="00DF02DE">
      <w:pPr>
        <w:pStyle w:val="ListNumber"/>
      </w:pPr>
      <w:r>
        <w:t xml:space="preserve">Q1. Log </w:t>
      </w:r>
      <w:r>
        <w:t>Monitoring: Check if /var/log/app/app.log exceeds 500 MB. If yes, archive and recreate the file; otherwise, print status.</w:t>
      </w:r>
    </w:p>
    <w:p w:rsidR="0057197C" w:rsidRDefault="00DF02DE">
      <w:pPr>
        <w:pStyle w:val="ListNumber"/>
      </w:pPr>
      <w:r>
        <w:t>Q2. Service Status Checker: Verify nginx, mongodb, and redis services. Log any service down to /tmp/service_status.log.</w:t>
      </w:r>
    </w:p>
    <w:p w:rsidR="0057197C" w:rsidRDefault="00DF02DE">
      <w:pPr>
        <w:pStyle w:val="ListNumber"/>
      </w:pPr>
      <w:r>
        <w:t>Q3. File Integ</w:t>
      </w:r>
      <w:r>
        <w:t>rity Check: Ensure /etc/passwd, /etc/hosts, and /etc/fstab exist and are not empty. Alert if missing or empty.</w:t>
      </w:r>
    </w:p>
    <w:p w:rsidR="0057197C" w:rsidRDefault="00DF02DE">
      <w:pPr>
        <w:pStyle w:val="ListNumber"/>
      </w:pPr>
      <w:r>
        <w:t>Q4. Disk Space Alert: Monitor disk usage of / and /var. If usage &gt;80%, alert and log to /tmp/disk_alert.log.</w:t>
      </w:r>
    </w:p>
    <w:p w:rsidR="0057197C" w:rsidRDefault="00DF02DE">
      <w:pPr>
        <w:pStyle w:val="ListNumber"/>
      </w:pPr>
      <w:r>
        <w:t>Q5. User Login Tracker: Accept usern</w:t>
      </w:r>
      <w:r>
        <w:t>ame input and check if user is logged in; show login time or status message.</w:t>
      </w:r>
    </w:p>
    <w:p w:rsidR="0057197C" w:rsidRDefault="00DF02DE">
      <w:pPr>
        <w:pStyle w:val="Heading2"/>
      </w:pPr>
      <w:r>
        <w:t>Section 2: Loops (Real-time Scenarios)</w:t>
      </w:r>
    </w:p>
    <w:p w:rsidR="0057197C" w:rsidRDefault="00DF02DE">
      <w:pPr>
        <w:pStyle w:val="ListNumber"/>
      </w:pPr>
      <w:r>
        <w:t>Q6. Directory File Count: Loop through /var/www/ and count files per directory.</w:t>
      </w:r>
    </w:p>
    <w:p w:rsidR="0057197C" w:rsidRDefault="00DF02DE">
      <w:pPr>
        <w:pStyle w:val="ListNumber"/>
      </w:pPr>
      <w:r>
        <w:t>Q7. Backup Rotation: Delete backup files older than 7 days f</w:t>
      </w:r>
      <w:r>
        <w:t>rom /opt/backups/ and log deleted files.</w:t>
      </w:r>
    </w:p>
    <w:p w:rsidR="0057197C" w:rsidRDefault="00DF02DE">
      <w:pPr>
        <w:pStyle w:val="ListNumber"/>
      </w:pPr>
      <w:r>
        <w:t>Q8. Application Log Search: Read keywords from a file and search in /var/log/app.log, count occurrences per keyword.</w:t>
      </w:r>
    </w:p>
    <w:p w:rsidR="0057197C" w:rsidRDefault="00DF02DE">
      <w:pPr>
        <w:pStyle w:val="ListNumber"/>
      </w:pPr>
      <w:r>
        <w:t>Q9. CPU Usage Monitoring: Monitor CPU every 10s for 1 minute; stop if usage &gt;85%.</w:t>
      </w:r>
    </w:p>
    <w:p w:rsidR="0057197C" w:rsidRDefault="00DF02DE">
      <w:pPr>
        <w:pStyle w:val="ListNumber"/>
      </w:pPr>
      <w:r>
        <w:t>Q10. Server Heal</w:t>
      </w:r>
      <w:r>
        <w:t>th Report: Every hour, log CPU, memory, disk usage for 6 hours.</w:t>
      </w:r>
    </w:p>
    <w:p w:rsidR="0057197C" w:rsidRDefault="00DF02DE">
      <w:pPr>
        <w:pStyle w:val="Heading2"/>
      </w:pPr>
      <w:r>
        <w:t>Section 3: Combined Logic (Conditional + Loop)</w:t>
      </w:r>
    </w:p>
    <w:p w:rsidR="0057197C" w:rsidRDefault="00DF02DE">
      <w:pPr>
        <w:pStyle w:val="ListNumber"/>
      </w:pPr>
      <w:r>
        <w:t>Q11. Database Connection Retry: Attempt MySQL connection up to 5 times; exit if all fail.</w:t>
      </w:r>
    </w:p>
    <w:p w:rsidR="0057197C" w:rsidRDefault="00DF02DE">
      <w:pPr>
        <w:pStyle w:val="ListNumber"/>
      </w:pPr>
      <w:r>
        <w:t>Q12. Web Application Health Check: Retry 3 times access</w:t>
      </w:r>
      <w:r>
        <w:t>ing https://app.example.com; email if all fail.</w:t>
      </w:r>
    </w:p>
    <w:p w:rsidR="0057197C" w:rsidRDefault="00DF02DE">
      <w:pPr>
        <w:pStyle w:val="ListNumber"/>
      </w:pPr>
      <w:r>
        <w:t>Q13. Log File Cleaner: Compress and archive logs older than 3 days from /var/logs/app/.</w:t>
      </w:r>
    </w:p>
    <w:p w:rsidR="0057197C" w:rsidRDefault="00DF02DE">
      <w:pPr>
        <w:pStyle w:val="ListNumber"/>
      </w:pPr>
      <w:r>
        <w:t>Q14. Process Auto-Restarter: Continuously monitor 'payment-service'; restart and log when stopped.</w:t>
      </w:r>
    </w:p>
    <w:p w:rsidR="0057197C" w:rsidRDefault="00DF02DE" w:rsidP="00DF02DE">
      <w:pPr>
        <w:pStyle w:val="ListNumber"/>
      </w:pPr>
      <w:r>
        <w:t>Q15. Configuration Dr</w:t>
      </w:r>
      <w:r>
        <w:t>ift Detector: Compare /etc/app/config.conf and /opt/backup/config.conf; alert on mismatch.</w:t>
      </w:r>
      <w:bookmarkStart w:id="0" w:name="_GoBack"/>
      <w:bookmarkEnd w:id="0"/>
    </w:p>
    <w:p w:rsidR="0057197C" w:rsidRDefault="00DF02DE">
      <w:pPr>
        <w:pStyle w:val="ListNumber"/>
      </w:pPr>
      <w:r>
        <w:t>Q</w:t>
      </w:r>
      <w:r>
        <w:t>16. Environment Validator: Check for 4 GB RAM, 20 GB free /var space, and binaries docker, curl, git.</w:t>
      </w:r>
    </w:p>
    <w:p w:rsidR="0057197C" w:rsidRDefault="00DF02DE">
      <w:pPr>
        <w:pStyle w:val="ListNumber"/>
      </w:pPr>
      <w:r>
        <w:t>Q17. Auto-Archive Tool: A</w:t>
      </w:r>
      <w:r>
        <w:t>rchive project folders in /opt/projects/ not modified in 30 days.</w:t>
      </w:r>
    </w:p>
    <w:p w:rsidR="0057197C" w:rsidRDefault="00DF02DE">
      <w:pPr>
        <w:pStyle w:val="ListNumber"/>
      </w:pPr>
      <w:r>
        <w:t>Q18. Log Analyzer with Loop: Count .log files under /var/logs/app/ containing 'ERROR'.</w:t>
      </w:r>
    </w:p>
    <w:p w:rsidR="0057197C" w:rsidRDefault="00DF02DE">
      <w:pPr>
        <w:pStyle w:val="ListNumber"/>
      </w:pPr>
      <w:r>
        <w:t>Q19. API Response Validator: Send 5 curl requests to an API; alert if any non-200 response.</w:t>
      </w:r>
    </w:p>
    <w:p w:rsidR="0057197C" w:rsidRDefault="00DF02DE">
      <w:pPr>
        <w:pStyle w:val="ListNumber"/>
      </w:pPr>
      <w:r>
        <w:t>Q20. Automa</w:t>
      </w:r>
      <w:r>
        <w:t>ted Cleanup: Delete /tmp/ files older than 2 days excluding .lock files; log deletions.</w:t>
      </w:r>
    </w:p>
    <w:sectPr w:rsidR="005719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97C"/>
    <w:rsid w:val="00AA1D8D"/>
    <w:rsid w:val="00B47730"/>
    <w:rsid w:val="00CB0664"/>
    <w:rsid w:val="00DF02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E8B8A"/>
  <w14:defaultImageDpi w14:val="300"/>
  <w15:docId w15:val="{70B7E87D-12AD-4665-86DB-974F82EE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9679B2-4CBC-4E84-8AFB-7FA49F04D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Murali Mohan M</cp:lastModifiedBy>
  <cp:revision>2</cp:revision>
  <dcterms:created xsi:type="dcterms:W3CDTF">2013-12-23T23:15:00Z</dcterms:created>
  <dcterms:modified xsi:type="dcterms:W3CDTF">2025-10-20T11:55:00Z</dcterms:modified>
  <cp:category/>
</cp:coreProperties>
</file>