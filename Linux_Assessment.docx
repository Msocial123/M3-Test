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DB" w:rsidRDefault="00A56160">
      <w:pPr>
        <w:pStyle w:val="ListNumber"/>
      </w:pPr>
      <w:r>
        <w:t>Q1. Compress all `.log` files older than 7 days from</w:t>
      </w:r>
      <w:r>
        <w:t xml:space="preserve"> `/var/log/app/` and store them in `/backup/logs/`.</w:t>
      </w:r>
      <w:r>
        <w:br/>
        <w:t>Hint: Use `find`, `tar`, and `gzip`.</w:t>
      </w:r>
    </w:p>
    <w:p w:rsidR="002542DB" w:rsidRDefault="00A56160">
      <w:pPr>
        <w:pStyle w:val="ListNumber"/>
      </w:pPr>
      <w:r>
        <w:t>Q2. Restore `/etc/config.conf` from `/backup/etc/config.conf` with ownership as `root` and permissions `644`.</w:t>
      </w:r>
    </w:p>
    <w:p w:rsidR="002542DB" w:rsidRDefault="00A56160">
      <w:pPr>
        <w:pStyle w:val="ListNumber"/>
      </w:pPr>
      <w:r>
        <w:t>Q3. In `/etc/app/config.txt`, chang</w:t>
      </w:r>
      <w:r>
        <w:t>e `ENV=dev` to `ENV=prod` without opening the file (use `sed` or `awk`).</w:t>
      </w:r>
    </w:p>
    <w:p w:rsidR="002542DB" w:rsidRDefault="00A56160">
      <w:pPr>
        <w:pStyle w:val="ListNumber"/>
      </w:pPr>
      <w:r>
        <w:t>Q5. Display the kernel version and OS release details.</w:t>
      </w:r>
    </w:p>
    <w:p w:rsidR="002542DB" w:rsidRDefault="00A56160">
      <w:pPr>
        <w:pStyle w:val="ListNumber"/>
      </w:pPr>
      <w:r>
        <w:t xml:space="preserve">Q6. List three commands to monitor CPU, memory, and </w:t>
      </w:r>
      <w:r>
        <w:t>top-consuming processes in real-time.</w:t>
      </w:r>
    </w:p>
    <w:p w:rsidR="002542DB" w:rsidRDefault="00A56160">
      <w:pPr>
        <w:pStyle w:val="ListNumber"/>
      </w:pPr>
      <w:r>
        <w:t>Q7. Create a user `murali` with home directory `/home/murali`, group `developers`, and password never expires.</w:t>
      </w:r>
    </w:p>
    <w:p w:rsidR="002542DB" w:rsidRDefault="00A56160">
      <w:pPr>
        <w:pStyle w:val="ListNumber"/>
      </w:pPr>
      <w:r>
        <w:t>Q8. Find all users with a valid login shell (not `/sbin/nologin`).</w:t>
      </w:r>
    </w:p>
    <w:p w:rsidR="002542DB" w:rsidRDefault="00A56160">
      <w:pPr>
        <w:pStyle w:val="ListNumber"/>
      </w:pPr>
      <w:r>
        <w:t>Q9. Your app can’t connect to `10.0.0.5:3306`. Check connectivity, verify port, and trace the route.</w:t>
      </w:r>
    </w:p>
    <w:p w:rsidR="002542DB" w:rsidRDefault="00A56160">
      <w:pPr>
        <w:pStyle w:val="ListNumber"/>
      </w:pPr>
      <w:r>
        <w:t>Q10. Write a bash script to ping servers from `servers.txt` and log reachable servers in `success.log` and unreachable ones in `failed.log`.</w:t>
      </w:r>
    </w:p>
    <w:p w:rsidR="002542DB" w:rsidRDefault="00A56160">
      <w:pPr>
        <w:pStyle w:val="ListNumber"/>
      </w:pPr>
      <w:r>
        <w:t>Q11. Find all files owned by `root` in `/etc` with `777` permissions.</w:t>
      </w:r>
    </w:p>
    <w:p w:rsidR="002542DB" w:rsidRDefault="00A56160">
      <w:pPr>
        <w:pStyle w:val="ListNumber"/>
      </w:pPr>
      <w:r>
        <w:t>Q12. Extract all failed login attempts from system logs.</w:t>
      </w:r>
    </w:p>
    <w:p w:rsidR="002542DB" w:rsidRDefault="00A56160">
      <w:pPr>
        <w:pStyle w:val="ListNumber"/>
      </w:pPr>
      <w:r>
        <w:t>Q13. A Java process consumes high memory. Find it, check memory usage, and kill it gracefully.</w:t>
      </w:r>
    </w:p>
    <w:p w:rsidR="002542DB" w:rsidRDefault="00A56160">
      <w:pPr>
        <w:pStyle w:val="ListNumber"/>
      </w:pPr>
      <w:r>
        <w:t>Q14. Check disk utilization and find which directory under `/var` consumes the most space.</w:t>
      </w:r>
    </w:p>
    <w:p w:rsidR="002542DB" w:rsidRDefault="00A56160">
      <w:pPr>
        <w:pStyle w:val="ListNumber"/>
      </w:pPr>
      <w:bookmarkStart w:id="0" w:name="_GoBack"/>
      <w:bookmarkEnd w:id="0"/>
      <w:r>
        <w:t>Q15. Write a shell script to back up `/var/www/html` to `/backup/html`, keep only last 5 backups.</w:t>
      </w:r>
    </w:p>
    <w:p w:rsidR="00A56160" w:rsidRDefault="00A56160"/>
    <w:sectPr w:rsidR="00A561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42DB"/>
    <w:rsid w:val="0029639D"/>
    <w:rsid w:val="00326F90"/>
    <w:rsid w:val="004304A3"/>
    <w:rsid w:val="00A56160"/>
    <w:rsid w:val="00AA1D8D"/>
    <w:rsid w:val="00AB1C5B"/>
    <w:rsid w:val="00B47730"/>
    <w:rsid w:val="00CB0664"/>
    <w:rsid w:val="00DF47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0C68F"/>
  <w14:defaultImageDpi w14:val="300"/>
  <w15:docId w15:val="{1E956718-E899-494A-B01F-C9AE3A8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DD9F9-3C3B-4D91-ACF6-2E3948BC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Murali Mohan M</cp:lastModifiedBy>
  <cp:revision>4</cp:revision>
  <dcterms:created xsi:type="dcterms:W3CDTF">2013-12-23T23:15:00Z</dcterms:created>
  <dcterms:modified xsi:type="dcterms:W3CDTF">2025-10-10T11:53:00Z</dcterms:modified>
  <cp:category/>
</cp:coreProperties>
</file>